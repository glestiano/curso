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Exercícios - While (Python)</w:t>
      </w:r>
    </w:p>
    <w:p>
      <w:r>
        <w:t>1. Escreva um programa que imprima os números de 1 a 10 usando while.</w:t>
      </w:r>
    </w:p>
    <w:p>
      <w:r>
        <w:t>2. Faça um programa que imprima os números de 10 a 1 (contagem regressiva) usando while.</w:t>
      </w:r>
    </w:p>
    <w:p>
      <w:r>
        <w:t>3. Crie um programa que imprima os números pares de 0 a 20 usando while.</w:t>
      </w:r>
    </w:p>
    <w:p>
      <w:r>
        <w:t>4. Escreva um programa que imprima os números ímpares de 1 a 19 usando while.</w:t>
      </w:r>
    </w:p>
    <w:p>
      <w:r>
        <w:t>5. Faça um programa que peça ao usuário um número e conte de 1 até ele usando while.</w:t>
      </w:r>
    </w:p>
    <w:p>
      <w:r>
        <w:t>6. Escreva um programa que peça ao usuário uma palavra e a imprima 5 vezes com while.</w:t>
      </w:r>
    </w:p>
    <w:p>
      <w:r>
        <w:t>7. Faça um programa que imprima a tabuada do número 2 (até 10) usando while.</w:t>
      </w:r>
    </w:p>
    <w:p>
      <w:r>
        <w:t>8. Crie um programa que peça um número e imprima a tabuada dele até 10 com while.</w:t>
      </w:r>
    </w:p>
    <w:p>
      <w:r>
        <w:t>9. Escreva um programa que peça 5 nomes ao usuário e os imprima um por um usando while.</w:t>
      </w:r>
    </w:p>
    <w:p>
      <w:r>
        <w:t>10. Faça um programa que peça ao usuário 5 números e mostre a soma deles usando while.</w:t>
      </w:r>
    </w:p>
    <w:p>
      <w:r>
        <w:t>11. Escreva um programa que imprima todos os múltiplos de 5 até 50 usando while.</w:t>
      </w:r>
    </w:p>
    <w:p>
      <w:r>
        <w:t>12. Crie um programa que peça um número e imprima todos os números de 0 até ele usando while.</w:t>
      </w:r>
    </w:p>
    <w:p>
      <w:r>
        <w:t>13. Faça um programa que peça ao usuário números até ele digitar 0.</w:t>
      </w:r>
    </w:p>
    <w:p>
      <w:r>
        <w:t>14. Escreva um programa que peça ao usuário uma senha até que ele digite 1234.</w:t>
      </w:r>
    </w:p>
    <w:p>
      <w:r>
        <w:t>15. Crie um programa que imprima os números de 1 a 100, mas apenas os divisíveis por 10.</w:t>
      </w:r>
    </w:p>
    <w:p>
      <w:r>
        <w:t>16. Faça um programa que imprima os 20 primeiros números naturais com while.</w:t>
      </w:r>
    </w:p>
    <w:p>
      <w:r>
        <w:t>17. Escreva um programa que peça uma palavra e mostre suas letras uma por uma usando while.</w:t>
      </w:r>
    </w:p>
    <w:p>
      <w:r>
        <w:t>18. Crie um programa que peça ao usuário um número e calcule a soma de todos os números de 1 até ele usando while.</w:t>
      </w:r>
    </w:p>
    <w:p>
      <w:r>
        <w:t>19. Faça um programa que peça números ao usuário até que ele digite um número negativo.</w:t>
      </w:r>
    </w:p>
    <w:p>
      <w:r>
        <w:t>20. Escreva um programa que conte quantas letras existem em uma palavra fornecida pelo usuário usando while.</w:t>
      </w:r>
    </w:p>
    <w:p>
      <w:r>
        <w:t>21. Crie um programa que imprima os números de 50 a 100 usando while.</w:t>
      </w:r>
    </w:p>
    <w:p>
      <w:r>
        <w:t>22. Faça um programa que mostre a sequência de 2 em 2 até 30 usando while.</w:t>
      </w:r>
    </w:p>
    <w:p>
      <w:r>
        <w:t>23. Escreva um programa que peça 10 números ao usuário e mostre apenas os pares usando while.</w:t>
      </w:r>
    </w:p>
    <w:p>
      <w:r>
        <w:t>24. Crie um programa que imprima os 15 primeiros múltiplos de 3 usando while.</w:t>
      </w:r>
    </w:p>
    <w:p>
      <w:r>
        <w:t>25. Faça um programa que peça notas ao usuário até ele digitar -1, e depois mostre quantas notas foram digitadas.</w:t>
      </w:r>
    </w:p>
    <w:p>
      <w:r>
        <w:t>26. Escreva um programa que peça um número e calcule seu fatorial com while.</w:t>
      </w:r>
    </w:p>
    <w:p>
      <w:r>
        <w:t>27. Crie um programa que peça ao usuário uma frase e conte quantas vogais ela possui usando while.</w:t>
      </w:r>
    </w:p>
    <w:p>
      <w:r>
        <w:t>28. Faça um programa que peça números ao usuário até que a soma deles seja maior que 50.</w:t>
      </w:r>
    </w:p>
    <w:p>
      <w:r>
        <w:t>29. Escreva um programa que peça 5 idades e calcule a média usando while.</w:t>
      </w:r>
    </w:p>
    <w:p>
      <w:r>
        <w:t>30. Crie um programa que peça ao usuário números até que ele digite fim e depois mostre todos os números digitados.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